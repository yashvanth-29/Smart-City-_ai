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288E0" w14:textId="0BBAAC97" w:rsidR="007F2B69" w:rsidRDefault="00000000">
      <w:pPr>
        <w:pStyle w:val="Title"/>
      </w:pPr>
      <w:r>
        <w:t xml:space="preserve">DOCUMENTATION OF THE </w:t>
      </w:r>
      <w:proofErr w:type="gramStart"/>
      <w:r>
        <w:t>PROJECT  SMART</w:t>
      </w:r>
      <w:proofErr w:type="gramEnd"/>
      <w:r>
        <w:t xml:space="preserve"> CITY </w:t>
      </w:r>
      <w:r w:rsidR="00522456">
        <w:t xml:space="preserve">AI </w:t>
      </w:r>
      <w:r>
        <w:t>ASSISTANT</w:t>
      </w:r>
    </w:p>
    <w:p w14:paraId="16E9C32F" w14:textId="77777777" w:rsidR="007F2B69" w:rsidRDefault="00000000">
      <w:pPr>
        <w:pStyle w:val="Heading1"/>
      </w:pPr>
      <w:r>
        <w:t>INTRODUCTION:</w:t>
      </w:r>
    </w:p>
    <w:p w14:paraId="20F19255" w14:textId="1320B3AE" w:rsidR="007F2B69" w:rsidRDefault="00000000">
      <w:r>
        <w:t xml:space="preserve">Project Title: SMART CITY </w:t>
      </w:r>
      <w:r w:rsidR="00522456">
        <w:t xml:space="preserve">AI </w:t>
      </w:r>
      <w:r>
        <w:t>ASSISTANT USING IBM GRANITE LLM</w:t>
      </w:r>
    </w:p>
    <w:p w14:paraId="6E877974" w14:textId="41A26657" w:rsidR="007F2B69" w:rsidRDefault="00000000">
      <w:r>
        <w:t xml:space="preserve">Team </w:t>
      </w:r>
      <w:r w:rsidR="008A1D57">
        <w:t>Leader</w:t>
      </w:r>
      <w:r>
        <w:t xml:space="preserve">: </w:t>
      </w:r>
      <w:r w:rsidR="008A1D57">
        <w:t>Yashvanth S P</w:t>
      </w:r>
    </w:p>
    <w:p w14:paraId="5E4B4848" w14:textId="5C2F857B" w:rsidR="007F2B69" w:rsidRDefault="00000000">
      <w:r>
        <w:t xml:space="preserve">Team Member: </w:t>
      </w:r>
      <w:proofErr w:type="spellStart"/>
      <w:r w:rsidR="001F4AD2">
        <w:t>Soundharajan</w:t>
      </w:r>
      <w:proofErr w:type="spellEnd"/>
      <w:r w:rsidR="001F4AD2">
        <w:t xml:space="preserve"> B</w:t>
      </w:r>
    </w:p>
    <w:p w14:paraId="0920D6CA" w14:textId="15DD9BC0" w:rsidR="007F2B69" w:rsidRDefault="00000000">
      <w:r>
        <w:t xml:space="preserve">Team Member: </w:t>
      </w:r>
      <w:r w:rsidR="001F4AD2">
        <w:t xml:space="preserve">Sai </w:t>
      </w:r>
      <w:proofErr w:type="spellStart"/>
      <w:proofErr w:type="gramStart"/>
      <w:r w:rsidR="001F4AD2">
        <w:t>mokesh</w:t>
      </w:r>
      <w:proofErr w:type="spellEnd"/>
      <w:r w:rsidR="001F4AD2">
        <w:t xml:space="preserve">  S</w:t>
      </w:r>
      <w:proofErr w:type="gramEnd"/>
    </w:p>
    <w:p w14:paraId="4BDCB4AF" w14:textId="7647E1DE" w:rsidR="007F2B69" w:rsidRDefault="00000000">
      <w:r>
        <w:t xml:space="preserve">Team Member: </w:t>
      </w:r>
      <w:r w:rsidR="008A1D57">
        <w:t>Vaishali K</w:t>
      </w:r>
    </w:p>
    <w:p w14:paraId="6D0C8B57" w14:textId="73618E93" w:rsidR="007F2B69" w:rsidRDefault="00000000">
      <w:r>
        <w:t xml:space="preserve">Team Member: </w:t>
      </w:r>
      <w:r w:rsidR="00A97BC5">
        <w:t xml:space="preserve">Uma </w:t>
      </w:r>
      <w:proofErr w:type="spellStart"/>
      <w:r w:rsidR="00A97BC5">
        <w:t>sankari</w:t>
      </w:r>
      <w:proofErr w:type="spellEnd"/>
      <w:r w:rsidR="00A97BC5">
        <w:t xml:space="preserve"> k</w:t>
      </w:r>
    </w:p>
    <w:p w14:paraId="154A8CC8" w14:textId="77777777" w:rsidR="007F2B69" w:rsidRDefault="00000000">
      <w:pPr>
        <w:pStyle w:val="Heading1"/>
      </w:pPr>
      <w:r>
        <w:t>PROJECT DESCRIPTION / PURPOSE:</w:t>
      </w:r>
    </w:p>
    <w:p w14:paraId="68079804" w14:textId="56489467" w:rsidR="007F2B69" w:rsidRDefault="00000000">
      <w:r>
        <w:t xml:space="preserve">The purpose of </w:t>
      </w:r>
      <w:proofErr w:type="gramStart"/>
      <w:r>
        <w:t>a  Smart</w:t>
      </w:r>
      <w:proofErr w:type="gramEnd"/>
      <w:r>
        <w:t xml:space="preserve">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partner—offering clear insights, forecasting tools, and summarizations of complex policies to support strategic planning. Ultimately, this assistant bridges technology, governance, and community engagement to foster greener cities that are more efficient, inclusive, and resilient.</w:t>
      </w:r>
    </w:p>
    <w:p w14:paraId="065FB69C" w14:textId="77777777" w:rsidR="007F2B69" w:rsidRDefault="00000000">
      <w:pPr>
        <w:pStyle w:val="Heading1"/>
      </w:pPr>
      <w:r>
        <w:t>FEATURES:</w:t>
      </w:r>
    </w:p>
    <w:p w14:paraId="20ED3A64" w14:textId="77777777" w:rsidR="007F2B69" w:rsidRDefault="00000000">
      <w:pPr>
        <w:pStyle w:val="ListBullet"/>
      </w:pPr>
      <w:r>
        <w:t>Conversational Interface: Natural language interaction – Allows citizens and officials to ask questions, get updates, and receive guidance in plain language.</w:t>
      </w:r>
    </w:p>
    <w:p w14:paraId="47E5DF40" w14:textId="77777777" w:rsidR="007F2B69" w:rsidRDefault="00000000">
      <w:pPr>
        <w:pStyle w:val="ListBullet"/>
      </w:pPr>
      <w:r>
        <w:t>Policy Summarization: Simplified policy understanding – Converts lengthy government documents into concise, actionable summaries.</w:t>
      </w:r>
    </w:p>
    <w:p w14:paraId="58B27AAE" w14:textId="77777777" w:rsidR="007F2B69" w:rsidRDefault="00000000">
      <w:pPr>
        <w:pStyle w:val="ListBullet"/>
      </w:pPr>
      <w:r>
        <w:t>Resource Forecasting: Predictive analytics – Estimates future energy, water, and waste usage using historical and real-time data.</w:t>
      </w:r>
    </w:p>
    <w:p w14:paraId="52195CA5" w14:textId="77777777" w:rsidR="007F2B69" w:rsidRDefault="00000000">
      <w:pPr>
        <w:pStyle w:val="ListBullet"/>
      </w:pPr>
      <w:r>
        <w:t>Eco-Tip Generator: Personalized sustainability advice – Recommends daily actions to reduce environmental impact based on user behavior.</w:t>
      </w:r>
    </w:p>
    <w:p w14:paraId="32041450" w14:textId="77777777" w:rsidR="007F2B69" w:rsidRDefault="00000000">
      <w:pPr>
        <w:pStyle w:val="ListBullet"/>
      </w:pPr>
      <w:r>
        <w:t>Citizen Feedback Loop: Community engagement – Collects and analyzes public input to inform city planning and service improvements.</w:t>
      </w:r>
    </w:p>
    <w:p w14:paraId="618C09E4" w14:textId="77777777" w:rsidR="007F2B69" w:rsidRDefault="00000000">
      <w:pPr>
        <w:pStyle w:val="ListBullet"/>
      </w:pPr>
      <w:r>
        <w:t>KPI Forecasting: Strategic planning support – Projects key performance indicators to help officials track progress and plan ahead.</w:t>
      </w:r>
    </w:p>
    <w:p w14:paraId="54645EF2" w14:textId="77777777" w:rsidR="007F2B69" w:rsidRDefault="00000000">
      <w:pPr>
        <w:pStyle w:val="ListBullet"/>
      </w:pPr>
      <w:r>
        <w:lastRenderedPageBreak/>
        <w:t>Anomaly Detection: Early warning system – Identifies unusual patterns in sensor or usage data to flag potential issues.</w:t>
      </w:r>
    </w:p>
    <w:p w14:paraId="299B5211" w14:textId="77777777" w:rsidR="007F2B69" w:rsidRDefault="00000000">
      <w:pPr>
        <w:pStyle w:val="ListBullet"/>
      </w:pPr>
      <w:r>
        <w:t>Multimodal Input Support: Flexible data handling – Accepts text, PDFs, and CSVs for document analysis and forecasting.</w:t>
      </w:r>
    </w:p>
    <w:p w14:paraId="46A81C15" w14:textId="77777777" w:rsidR="007F2B69" w:rsidRDefault="00000000">
      <w:pPr>
        <w:pStyle w:val="ListBullet"/>
      </w:pPr>
      <w:r>
        <w:t>Streamlit or Gradio UI: User-friendly interface – Provides an intuitive dashboard for both citizens and city officials to interact with the assistant.</w:t>
      </w:r>
    </w:p>
    <w:p w14:paraId="3A4A3D87" w14:textId="77777777" w:rsidR="007F2B69" w:rsidRDefault="00000000">
      <w:pPr>
        <w:pStyle w:val="Heading1"/>
      </w:pPr>
      <w:r>
        <w:t>ARCHITECTURE:</w:t>
      </w:r>
    </w:p>
    <w:p w14:paraId="33915C42" w14:textId="77777777" w:rsidR="001F4AD2" w:rsidRDefault="001F4AD2" w:rsidP="001F4AD2"/>
    <w:p w14:paraId="40EF521D" w14:textId="40FF731F" w:rsidR="001F4AD2" w:rsidRPr="001F4AD2" w:rsidRDefault="001F4AD2" w:rsidP="001F4AD2">
      <w:r w:rsidRPr="001F4AD2">
        <w:drawing>
          <wp:inline distT="0" distB="0" distL="0" distR="0" wp14:anchorId="22F03997" wp14:editId="2DD04766">
            <wp:extent cx="5486400" cy="4321175"/>
            <wp:effectExtent l="0" t="0" r="0" b="3175"/>
            <wp:docPr id="734786219" name="Picture 1" descr="A diagram of a smart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86219" name="Picture 1" descr="A diagram of a smart city&#10;&#10;AI-generated content may be incorrect."/>
                    <pic:cNvPicPr/>
                  </pic:nvPicPr>
                  <pic:blipFill>
                    <a:blip r:embed="rId6"/>
                    <a:stretch>
                      <a:fillRect/>
                    </a:stretch>
                  </pic:blipFill>
                  <pic:spPr>
                    <a:xfrm>
                      <a:off x="0" y="0"/>
                      <a:ext cx="5486400" cy="4321175"/>
                    </a:xfrm>
                    <a:prstGeom prst="rect">
                      <a:avLst/>
                    </a:prstGeom>
                  </pic:spPr>
                </pic:pic>
              </a:graphicData>
            </a:graphic>
          </wp:inline>
        </w:drawing>
      </w:r>
    </w:p>
    <w:p w14:paraId="4D272D19" w14:textId="77777777" w:rsidR="007F2B69" w:rsidRDefault="00000000">
      <w:r>
        <w:t>The architecture consists of three main layers:</w:t>
      </w:r>
    </w:p>
    <w:p w14:paraId="72F9F5BD" w14:textId="77777777" w:rsidR="007F2B69" w:rsidRDefault="00000000">
      <w:r>
        <w:t>• Frontend (Streamlit): Interactive web UI with dashboards, file uploads, chat, feedback, and report viewing. Modular pages for scalability.</w:t>
      </w:r>
    </w:p>
    <w:p w14:paraId="7A5555CF" w14:textId="77777777" w:rsidR="007F2B69" w:rsidRDefault="00000000">
      <w:r>
        <w:t>• Backend (FastAPI): REST framework handling document processing, chat, eco tips, reports, and vector embeddings. Optimized for async performance with Swagger support.</w:t>
      </w:r>
    </w:p>
    <w:p w14:paraId="36C9D3AC" w14:textId="77777777" w:rsidR="007F2B69" w:rsidRDefault="00000000">
      <w:r>
        <w:t>• External Services: IBM Watsonx Granite models for LLM, Pinecone for vector search, Scikit-learn for forecasting and anomaly detection.</w:t>
      </w:r>
    </w:p>
    <w:p w14:paraId="77CA2F7E" w14:textId="77777777" w:rsidR="007F2B69" w:rsidRDefault="00000000">
      <w:pPr>
        <w:pStyle w:val="Heading1"/>
      </w:pPr>
      <w:r>
        <w:lastRenderedPageBreak/>
        <w:t>SETUP INSTRUCTIONS:</w:t>
      </w:r>
    </w:p>
    <w:p w14:paraId="228CF5F4" w14:textId="77777777" w:rsidR="007F2B69" w:rsidRDefault="00000000">
      <w:r>
        <w:t>Prerequisites:</w:t>
      </w:r>
      <w:r>
        <w:br/>
        <w:t>- Python 3.9 or later</w:t>
      </w:r>
      <w:r>
        <w:br/>
        <w:t>- pip and virtual environment tools</w:t>
      </w:r>
      <w:r>
        <w:br/>
        <w:t>- API keys for IBM Watsonx and Pinecone</w:t>
      </w:r>
      <w:r>
        <w:br/>
        <w:t>- Internet access to access cloud services</w:t>
      </w:r>
    </w:p>
    <w:p w14:paraId="14C44AD0" w14:textId="77777777" w:rsidR="007F2B69" w:rsidRDefault="00000000">
      <w:r>
        <w:t>Installation Process:</w:t>
      </w:r>
      <w:r>
        <w:br/>
        <w:t>- Clone the repository</w:t>
      </w:r>
      <w:r>
        <w:br/>
        <w:t>- Install dependencies from requirements.txt</w:t>
      </w:r>
      <w:r>
        <w:br/>
        <w:t>- Create a .env file and configure credentials</w:t>
      </w:r>
      <w:r>
        <w:br/>
        <w:t>- Run the backend server using FastAPI</w:t>
      </w:r>
      <w:r>
        <w:br/>
        <w:t>- Launch the frontend via Streamlit</w:t>
      </w:r>
      <w:r>
        <w:br/>
        <w:t>- Upload data and interact with the modules</w:t>
      </w:r>
    </w:p>
    <w:p w14:paraId="4976D7BE" w14:textId="77777777" w:rsidR="007F2B69" w:rsidRDefault="00000000">
      <w:pPr>
        <w:pStyle w:val="Heading1"/>
      </w:pPr>
      <w:r>
        <w:t>PROJECT MILESTONES:</w:t>
      </w:r>
    </w:p>
    <w:p w14:paraId="6F3F671E" w14:textId="77777777" w:rsidR="007F2B69" w:rsidRDefault="00000000">
      <w:pPr>
        <w:pStyle w:val="ListNumber"/>
      </w:pPr>
      <w:r>
        <w:t>Phase 1 – Initialization: Set up modular folder structure, environment configs, and Pinecone vector index.</w:t>
      </w:r>
    </w:p>
    <w:p w14:paraId="6E63D498" w14:textId="77777777" w:rsidR="007F2B69" w:rsidRDefault="00000000">
      <w:pPr>
        <w:pStyle w:val="ListNumber"/>
      </w:pPr>
      <w:r>
        <w:t>Phase 2 – Watsonx Integration: Configured API keys, models, and validated endpoints via Swagger.</w:t>
      </w:r>
    </w:p>
    <w:p w14:paraId="06DFBE3D" w14:textId="77777777" w:rsidR="007F2B69" w:rsidRDefault="00000000">
      <w:pPr>
        <w:pStyle w:val="ListNumber"/>
      </w:pPr>
      <w:r>
        <w:t>Phase 3 – Backend APIs: Built modular routers (chat, feedback, eco tips, KPIs, vectors) with robust testing.</w:t>
      </w:r>
    </w:p>
    <w:p w14:paraId="5091D6BE" w14:textId="77777777" w:rsidR="007F2B69" w:rsidRDefault="00000000">
      <w:pPr>
        <w:pStyle w:val="ListNumber"/>
      </w:pPr>
      <w:r>
        <w:t>Phase 4 – Frontend UI: Designed Streamlit dashboard with modular components, navigation, and styled UI.</w:t>
      </w:r>
    </w:p>
    <w:p w14:paraId="05E813CA" w14:textId="77777777" w:rsidR="007F2B69" w:rsidRDefault="00000000">
      <w:pPr>
        <w:pStyle w:val="ListNumber"/>
      </w:pPr>
      <w:r>
        <w:t>Phase 5 – Pinecone &amp; Embeddings: Implemented document embedding and retrieval using sentence-transformers.</w:t>
      </w:r>
    </w:p>
    <w:p w14:paraId="334BDAEA" w14:textId="77777777" w:rsidR="007F2B69" w:rsidRDefault="00000000">
      <w:pPr>
        <w:pStyle w:val="ListNumber"/>
      </w:pPr>
      <w:r>
        <w:t>Phase 6 – Reports &amp; Deployment: Granite LLM-powered report generation, PDF/Markdown support, and integration testing.</w:t>
      </w:r>
    </w:p>
    <w:p w14:paraId="001A1522" w14:textId="77777777" w:rsidR="007F2B69" w:rsidRDefault="00000000">
      <w:pPr>
        <w:pStyle w:val="Heading1"/>
      </w:pPr>
      <w:r>
        <w:t>FOLDER STRUCTURE &amp; RUNNING THE APPLICATION:</w:t>
      </w:r>
    </w:p>
    <w:p w14:paraId="03A96FD4" w14:textId="77777777" w:rsidR="007F2B69" w:rsidRDefault="00000000">
      <w:r>
        <w:t>Folder Structure:</w:t>
      </w:r>
      <w:r>
        <w:br/>
        <w:t>- app/ – FastAPI backend logic</w:t>
      </w:r>
      <w:r>
        <w:br/>
        <w:t>- app/api/ – Modular API routes (chat, feedback, report, document vectorization)</w:t>
      </w:r>
      <w:r>
        <w:br/>
        <w:t>- ui/ – Streamlit frontend pages</w:t>
      </w:r>
      <w:r>
        <w:br/>
        <w:t>- smart_dashboard.py – Entry script for dashboard</w:t>
      </w:r>
      <w:r>
        <w:br/>
        <w:t>- granite_llm.py – Handles Watsonx Granite model</w:t>
      </w:r>
      <w:r>
        <w:br/>
        <w:t>- document_embedder.py – Embeds documents in Pinecone</w:t>
      </w:r>
      <w:r>
        <w:br/>
        <w:t>- kpi_file_forecaster.py – Forecasts future trends</w:t>
      </w:r>
      <w:r>
        <w:br/>
        <w:t>- anomaly_file_checker.py – Detects anomalies</w:t>
      </w:r>
      <w:r>
        <w:br/>
        <w:t>- report_generator.py – Generates sustainability reports</w:t>
      </w:r>
    </w:p>
    <w:p w14:paraId="1633CD85" w14:textId="77777777" w:rsidR="007F2B69" w:rsidRDefault="00000000">
      <w:r>
        <w:lastRenderedPageBreak/>
        <w:t>Running:</w:t>
      </w:r>
      <w:r>
        <w:br/>
        <w:t>- Launch the FastAPI server</w:t>
      </w:r>
      <w:r>
        <w:br/>
        <w:t>- Run the Streamlit dashboard</w:t>
      </w:r>
      <w:r>
        <w:br/>
        <w:t>- Navigate through sidebar pages</w:t>
      </w:r>
      <w:r>
        <w:br/>
        <w:t>- Upload documents or CSVs, interact with assistant, and view reports and predictions</w:t>
      </w:r>
    </w:p>
    <w:p w14:paraId="5C601D53" w14:textId="77777777" w:rsidR="007F2B69" w:rsidRDefault="00000000">
      <w:pPr>
        <w:pStyle w:val="Heading1"/>
      </w:pPr>
      <w:r>
        <w:t>API DOCUMENTATION:</w:t>
      </w:r>
    </w:p>
    <w:p w14:paraId="6E51E10A" w14:textId="77777777" w:rsidR="007F2B69" w:rsidRDefault="00000000">
      <w:r>
        <w:t>Available APIs include:</w:t>
      </w:r>
      <w:r>
        <w:br/>
        <w:t>- POST /chat/ask</w:t>
      </w:r>
      <w:r>
        <w:br/>
        <w:t>- POST /upload-doc</w:t>
      </w:r>
      <w:r>
        <w:br/>
        <w:t>- GET /search-docs</w:t>
      </w:r>
      <w:r>
        <w:br/>
        <w:t>- GET /get-eco-tips</w:t>
      </w:r>
      <w:r>
        <w:br/>
        <w:t>- POST /submit-feedback</w:t>
      </w:r>
      <w:r>
        <w:br/>
        <w:t>(All endpoints documented in Swagger UI).</w:t>
      </w:r>
    </w:p>
    <w:p w14:paraId="563323BC" w14:textId="77777777" w:rsidR="007F2B69" w:rsidRDefault="00000000">
      <w:pPr>
        <w:pStyle w:val="Heading1"/>
      </w:pPr>
      <w:r>
        <w:t>AUTHENTICATION:</w:t>
      </w:r>
    </w:p>
    <w:p w14:paraId="02EEBABE" w14:textId="77777777" w:rsidR="007F2B69" w:rsidRDefault="00000000">
      <w:r>
        <w:t>Implemented via Swagger UI for testing. Supports JWT/API key authentication, OAuth2 with IBM Cloud, and role-based access. Planned: user sessions and history tracking.</w:t>
      </w:r>
    </w:p>
    <w:p w14:paraId="1B7EBD87" w14:textId="77777777" w:rsidR="007F2B69" w:rsidRDefault="00000000">
      <w:pPr>
        <w:pStyle w:val="Heading1"/>
      </w:pPr>
      <w:r>
        <w:t>USER INTERFACE:</w:t>
      </w:r>
    </w:p>
    <w:p w14:paraId="6839A7DA" w14:textId="77777777" w:rsidR="007F2B69" w:rsidRDefault="00000000">
      <w:r>
        <w:t>Minimalist Streamlit/Gradio UI with sidebar navigation, KPI visualizations, chat/eco tips tabs, PDF report downloads, and real-time updates.</w:t>
      </w:r>
    </w:p>
    <w:p w14:paraId="06E955CD" w14:textId="77777777" w:rsidR="007F2B69" w:rsidRDefault="00000000">
      <w:pPr>
        <w:pStyle w:val="Heading1"/>
      </w:pPr>
      <w:r>
        <w:t>TESTING:</w:t>
      </w:r>
    </w:p>
    <w:p w14:paraId="408D59C3" w14:textId="77777777" w:rsidR="007F2B69" w:rsidRDefault="00000000">
      <w:r>
        <w:t>Testing phases included unit testing, API testing, manual file/chat tests, and edge case handling. All functions validated for both offline and online modes.</w:t>
      </w:r>
    </w:p>
    <w:p w14:paraId="09B961D7" w14:textId="77777777" w:rsidR="007F2B69" w:rsidRDefault="00000000">
      <w:pPr>
        <w:pStyle w:val="Heading1"/>
      </w:pPr>
      <w:r>
        <w:t>CODE:</w:t>
      </w:r>
    </w:p>
    <w:p w14:paraId="54D2341A" w14:textId="0503D605" w:rsidR="000D229D" w:rsidRDefault="000D229D" w:rsidP="000D229D">
      <w:r>
        <w:t xml:space="preserve">import </w:t>
      </w:r>
      <w:proofErr w:type="spellStart"/>
      <w:r>
        <w:t>gradio</w:t>
      </w:r>
      <w:proofErr w:type="spellEnd"/>
      <w:r>
        <w:t xml:space="preserve"> as gr</w:t>
      </w:r>
      <w:r>
        <w:br/>
        <w:t>import torch</w:t>
      </w:r>
      <w:r>
        <w:br/>
        <w:t xml:space="preserve">from transformers import </w:t>
      </w:r>
      <w:proofErr w:type="spellStart"/>
      <w:r>
        <w:t>AutoTokenizer</w:t>
      </w:r>
      <w:proofErr w:type="spellEnd"/>
      <w:r>
        <w:t xml:space="preserve">, </w:t>
      </w:r>
      <w:proofErr w:type="spellStart"/>
      <w:r>
        <w:t>AutoModelForCausalLM</w:t>
      </w:r>
      <w:proofErr w:type="spellEnd"/>
      <w:r>
        <w:br/>
        <w:t>import PyPDF2</w:t>
      </w:r>
      <w:r>
        <w:br/>
        <w:t>import io</w:t>
      </w:r>
      <w:r>
        <w:br/>
      </w:r>
      <w:r>
        <w:br/>
        <w:t># Load model and tokenizer</w:t>
      </w:r>
      <w:r>
        <w:br/>
      </w:r>
      <w:proofErr w:type="spellStart"/>
      <w:r>
        <w:t>model_name</w:t>
      </w:r>
      <w:proofErr w:type="spellEnd"/>
      <w:r>
        <w:t xml:space="preserve"> = "</w:t>
      </w:r>
      <w:proofErr w:type="spellStart"/>
      <w:r>
        <w:t>ibm</w:t>
      </w:r>
      <w:proofErr w:type="spellEnd"/>
      <w:r>
        <w:t>-granite/granite-3.2-2b-instruct"</w:t>
      </w:r>
      <w:r>
        <w:br/>
        <w:t xml:space="preserve">tokenizer = </w:t>
      </w:r>
      <w:proofErr w:type="spellStart"/>
      <w:r>
        <w:t>AutoTokenizer.from_pretrained</w:t>
      </w:r>
      <w:proofErr w:type="spellEnd"/>
      <w:r>
        <w:t>(</w:t>
      </w:r>
      <w:proofErr w:type="spellStart"/>
      <w:r>
        <w:t>model_name</w:t>
      </w:r>
      <w:proofErr w:type="spellEnd"/>
      <w:r>
        <w:t>)</w:t>
      </w:r>
      <w:r>
        <w:br/>
        <w:t xml:space="preserve">model = </w:t>
      </w:r>
      <w:proofErr w:type="spellStart"/>
      <w:r>
        <w:t>AutoModelForCausalLM.from_pretrained</w:t>
      </w:r>
      <w:proofErr w:type="spellEnd"/>
      <w:r>
        <w:t>(</w:t>
      </w:r>
      <w:r>
        <w:br/>
        <w:t xml:space="preserve">    </w:t>
      </w:r>
      <w:proofErr w:type="spellStart"/>
      <w:r>
        <w:t>model_name</w:t>
      </w:r>
      <w:proofErr w:type="spellEnd"/>
      <w:r>
        <w:t>,</w:t>
      </w:r>
      <w:r>
        <w:br/>
      </w:r>
      <w:r>
        <w:lastRenderedPageBreak/>
        <w:t xml:space="preserve">    </w:t>
      </w:r>
      <w:proofErr w:type="spellStart"/>
      <w:r>
        <w:t>torch_dtype</w:t>
      </w:r>
      <w:proofErr w:type="spellEnd"/>
      <w:r>
        <w:t xml:space="preserve">=torch.float16 if </w:t>
      </w:r>
      <w:proofErr w:type="spellStart"/>
      <w:r>
        <w:t>torch.cuda.is_available</w:t>
      </w:r>
      <w:proofErr w:type="spellEnd"/>
      <w:r>
        <w:t>() else torch.float32,</w:t>
      </w:r>
      <w:r>
        <w:br/>
        <w:t xml:space="preserve">    </w:t>
      </w:r>
      <w:proofErr w:type="spellStart"/>
      <w:r>
        <w:t>device_map</w:t>
      </w:r>
      <w:proofErr w:type="spellEnd"/>
      <w:r>
        <w:t xml:space="preserve">="auto" if </w:t>
      </w:r>
      <w:proofErr w:type="spellStart"/>
      <w:r>
        <w:t>torch.cuda.is_available</w:t>
      </w:r>
      <w:proofErr w:type="spellEnd"/>
      <w:r>
        <w:t>() else None</w:t>
      </w:r>
      <w:r>
        <w:br/>
        <w:t>)</w:t>
      </w:r>
      <w:r>
        <w:br/>
        <w:t xml:space="preserve">if </w:t>
      </w:r>
      <w:proofErr w:type="spellStart"/>
      <w:r>
        <w:t>tokenizer.pad_token</w:t>
      </w:r>
      <w:proofErr w:type="spellEnd"/>
      <w:r>
        <w:t xml:space="preserve"> is None:</w:t>
      </w:r>
      <w:r>
        <w:br/>
        <w:t xml:space="preserve">    </w:t>
      </w:r>
      <w:proofErr w:type="spellStart"/>
      <w:r>
        <w:t>tokenizer.pad_token</w:t>
      </w:r>
      <w:proofErr w:type="spellEnd"/>
      <w:r>
        <w:t xml:space="preserve"> = </w:t>
      </w:r>
      <w:proofErr w:type="spellStart"/>
      <w:r>
        <w:t>tokenizer.eos_token</w:t>
      </w:r>
      <w:proofErr w:type="spellEnd"/>
      <w:r>
        <w:br/>
      </w:r>
      <w:r>
        <w:br/>
        <w:t xml:space="preserve">def </w:t>
      </w:r>
      <w:proofErr w:type="spellStart"/>
      <w:r>
        <w:t>generate_response</w:t>
      </w:r>
      <w:proofErr w:type="spellEnd"/>
      <w:r>
        <w:t xml:space="preserve">(prompt, </w:t>
      </w:r>
      <w:proofErr w:type="spellStart"/>
      <w:r>
        <w:t>max_length</w:t>
      </w:r>
      <w:proofErr w:type="spellEnd"/>
      <w:r>
        <w:t>=1024):</w:t>
      </w:r>
      <w:r>
        <w:br/>
        <w:t xml:space="preserve">    inputs = tokenizer(prompt, </w:t>
      </w:r>
      <w:proofErr w:type="spellStart"/>
      <w:r>
        <w:t>return_tensors</w:t>
      </w:r>
      <w:proofErr w:type="spellEnd"/>
      <w:r>
        <w:t xml:space="preserve">="pt", truncation=True, </w:t>
      </w:r>
      <w:proofErr w:type="spellStart"/>
      <w:r>
        <w:t>max_length</w:t>
      </w:r>
      <w:proofErr w:type="spellEnd"/>
      <w:r>
        <w:t>=512)</w:t>
      </w:r>
      <w:r>
        <w:br/>
        <w:t xml:space="preserve">    if </w:t>
      </w:r>
      <w:proofErr w:type="spellStart"/>
      <w:r>
        <w:t>torch.cuda.is_available</w:t>
      </w:r>
      <w:proofErr w:type="spellEnd"/>
      <w:r>
        <w:t>():</w:t>
      </w:r>
      <w:r>
        <w:br/>
        <w:t xml:space="preserve">        inputs = {k: v.to(</w:t>
      </w:r>
      <w:proofErr w:type="spellStart"/>
      <w:r>
        <w:t>model.device</w:t>
      </w:r>
      <w:proofErr w:type="spellEnd"/>
      <w:r>
        <w:t xml:space="preserve">) for k, v in </w:t>
      </w:r>
      <w:proofErr w:type="spellStart"/>
      <w:r>
        <w:t>inputs.items</w:t>
      </w:r>
      <w:proofErr w:type="spellEnd"/>
      <w:r>
        <w:t>()}</w:t>
      </w:r>
      <w:r>
        <w:br/>
        <w:t xml:space="preserve">    with </w:t>
      </w:r>
      <w:proofErr w:type="spellStart"/>
      <w:r>
        <w:t>torch.no_grad</w:t>
      </w:r>
      <w:proofErr w:type="spellEnd"/>
      <w:r>
        <w:t>():</w:t>
      </w:r>
      <w:r>
        <w:br/>
        <w:t xml:space="preserve">        outputs = </w:t>
      </w:r>
      <w:proofErr w:type="spellStart"/>
      <w:r>
        <w:t>model.generate</w:t>
      </w:r>
      <w:proofErr w:type="spellEnd"/>
      <w:r>
        <w:t>(</w:t>
      </w:r>
      <w:r>
        <w:br/>
        <w:t xml:space="preserve">            **inputs,</w:t>
      </w:r>
      <w:r>
        <w:br/>
        <w:t xml:space="preserve">            </w:t>
      </w:r>
      <w:proofErr w:type="spellStart"/>
      <w:r>
        <w:t>max_length</w:t>
      </w:r>
      <w:proofErr w:type="spellEnd"/>
      <w:r>
        <w:t>=</w:t>
      </w:r>
      <w:proofErr w:type="spellStart"/>
      <w:r>
        <w:t>max_length</w:t>
      </w:r>
      <w:proofErr w:type="spellEnd"/>
      <w:r>
        <w:t>,</w:t>
      </w:r>
      <w:r>
        <w:br/>
        <w:t xml:space="preserve">            temperature=0.7,</w:t>
      </w:r>
      <w:r>
        <w:br/>
        <w:t xml:space="preserve">            </w:t>
      </w:r>
      <w:proofErr w:type="spellStart"/>
      <w:r>
        <w:t>do_sample</w:t>
      </w:r>
      <w:proofErr w:type="spellEnd"/>
      <w:r>
        <w:t>=True,</w:t>
      </w:r>
      <w:r>
        <w:br/>
        <w:t xml:space="preserve">            </w:t>
      </w:r>
      <w:proofErr w:type="spellStart"/>
      <w:r>
        <w:t>pad_token_id</w:t>
      </w:r>
      <w:proofErr w:type="spellEnd"/>
      <w:r>
        <w:t>=</w:t>
      </w:r>
      <w:proofErr w:type="spellStart"/>
      <w:r>
        <w:t>tokenizer.eos_token_id</w:t>
      </w:r>
      <w:proofErr w:type="spellEnd"/>
      <w:r>
        <w:br/>
        <w:t xml:space="preserve">        )</w:t>
      </w:r>
      <w:r>
        <w:br/>
        <w:t xml:space="preserve">    response = </w:t>
      </w:r>
      <w:proofErr w:type="spellStart"/>
      <w:r>
        <w:t>tokenizer.decode</w:t>
      </w:r>
      <w:proofErr w:type="spellEnd"/>
      <w:r>
        <w:t xml:space="preserve">(outputs[0], </w:t>
      </w:r>
      <w:proofErr w:type="spellStart"/>
      <w:r>
        <w:t>skip_special_tokens</w:t>
      </w:r>
      <w:proofErr w:type="spellEnd"/>
      <w:r>
        <w:t>=True)</w:t>
      </w:r>
      <w:r>
        <w:br/>
        <w:t xml:space="preserve">    response = </w:t>
      </w:r>
      <w:proofErr w:type="spellStart"/>
      <w:r>
        <w:t>response.replace</w:t>
      </w:r>
      <w:proofErr w:type="spellEnd"/>
      <w:r>
        <w:t>(prompt, "").strip()</w:t>
      </w:r>
      <w:r>
        <w:br/>
        <w:t xml:space="preserve">    return response</w:t>
      </w:r>
      <w:r>
        <w:br/>
      </w:r>
      <w:r>
        <w:br/>
        <w:t xml:space="preserve">def </w:t>
      </w:r>
      <w:proofErr w:type="spellStart"/>
      <w:r>
        <w:t>extract_text_from_pdf</w:t>
      </w:r>
      <w:proofErr w:type="spellEnd"/>
      <w:r>
        <w:t>(</w:t>
      </w:r>
      <w:proofErr w:type="spellStart"/>
      <w:r>
        <w:t>pdf_file</w:t>
      </w:r>
      <w:proofErr w:type="spellEnd"/>
      <w:r>
        <w:t>):</w:t>
      </w:r>
      <w:r>
        <w:br/>
        <w:t xml:space="preserve">    if </w:t>
      </w:r>
      <w:proofErr w:type="spellStart"/>
      <w:r>
        <w:t>pdf_file</w:t>
      </w:r>
      <w:proofErr w:type="spellEnd"/>
      <w:r>
        <w:t xml:space="preserve"> is None:</w:t>
      </w:r>
      <w:r>
        <w:br/>
        <w:t xml:space="preserve">        return ""</w:t>
      </w:r>
      <w:r>
        <w:br/>
        <w:t xml:space="preserve">    try:</w:t>
      </w:r>
      <w:r>
        <w:br/>
        <w:t xml:space="preserve">        </w:t>
      </w:r>
      <w:proofErr w:type="spellStart"/>
      <w:r>
        <w:t>pdf_reader</w:t>
      </w:r>
      <w:proofErr w:type="spellEnd"/>
      <w:r>
        <w:t xml:space="preserve"> = PyPDF2.PdfReader(</w:t>
      </w:r>
      <w:proofErr w:type="spellStart"/>
      <w:r>
        <w:t>pdf_file</w:t>
      </w:r>
      <w:proofErr w:type="spellEnd"/>
      <w:r>
        <w:t>)</w:t>
      </w:r>
      <w:r>
        <w:br/>
        <w:t xml:space="preserve">        text = ""</w:t>
      </w:r>
      <w:r>
        <w:br/>
        <w:t xml:space="preserve">        for page in </w:t>
      </w:r>
      <w:proofErr w:type="spellStart"/>
      <w:r>
        <w:t>pdf_reader.pages</w:t>
      </w:r>
      <w:proofErr w:type="spellEnd"/>
      <w:r>
        <w:t>:</w:t>
      </w:r>
      <w:r>
        <w:br/>
        <w:t xml:space="preserve">            text += </w:t>
      </w:r>
      <w:proofErr w:type="spellStart"/>
      <w:r>
        <w:t>page.extract_text</w:t>
      </w:r>
      <w:proofErr w:type="spellEnd"/>
      <w:r>
        <w:t>() + "\n"</w:t>
      </w:r>
      <w:r>
        <w:br/>
        <w:t xml:space="preserve">        return text</w:t>
      </w:r>
      <w:r>
        <w:br/>
        <w:t xml:space="preserve">    except Exception as e:</w:t>
      </w:r>
      <w:r>
        <w:br/>
        <w:t xml:space="preserve">        return </w:t>
      </w:r>
      <w:proofErr w:type="spellStart"/>
      <w:r>
        <w:t>f"Error</w:t>
      </w:r>
      <w:proofErr w:type="spellEnd"/>
      <w:r>
        <w:t xml:space="preserve"> reading PDF: {str(e)}"</w:t>
      </w:r>
      <w:r>
        <w:br/>
      </w:r>
      <w:r>
        <w:br/>
        <w:t xml:space="preserve">def </w:t>
      </w:r>
      <w:proofErr w:type="spellStart"/>
      <w:r>
        <w:t>eco_tips_generator</w:t>
      </w:r>
      <w:proofErr w:type="spellEnd"/>
      <w:r>
        <w:t>(</w:t>
      </w:r>
      <w:proofErr w:type="spellStart"/>
      <w:r>
        <w:t>problem_keywords</w:t>
      </w:r>
      <w:proofErr w:type="spellEnd"/>
      <w:r>
        <w:t>):</w:t>
      </w:r>
      <w:r>
        <w:br/>
        <w:t xml:space="preserve">    prompt = </w:t>
      </w:r>
      <w:proofErr w:type="spellStart"/>
      <w:r>
        <w:t>f"Generate</w:t>
      </w:r>
      <w:proofErr w:type="spellEnd"/>
      <w:r>
        <w:t xml:space="preserve"> practical and actionable eco-friendly tips for sustainable living related to: {</w:t>
      </w:r>
      <w:proofErr w:type="spellStart"/>
      <w:r>
        <w:t>problem_keywords</w:t>
      </w:r>
      <w:proofErr w:type="spellEnd"/>
      <w:r>
        <w:t>}. Provide specific solutions and suggestions:"</w:t>
      </w:r>
      <w:r>
        <w:br/>
        <w:t xml:space="preserve">    return </w:t>
      </w:r>
      <w:proofErr w:type="spellStart"/>
      <w:r>
        <w:t>generate_response</w:t>
      </w:r>
      <w:proofErr w:type="spellEnd"/>
      <w:r>
        <w:t xml:space="preserve">(prompt, </w:t>
      </w:r>
      <w:proofErr w:type="spellStart"/>
      <w:r>
        <w:t>max_length</w:t>
      </w:r>
      <w:proofErr w:type="spellEnd"/>
      <w:r>
        <w:t>=1000)</w:t>
      </w:r>
      <w:r>
        <w:br/>
      </w:r>
      <w:r>
        <w:br/>
        <w:t xml:space="preserve">def </w:t>
      </w:r>
      <w:proofErr w:type="spellStart"/>
      <w:r>
        <w:t>policy_summarization</w:t>
      </w:r>
      <w:proofErr w:type="spellEnd"/>
      <w:r>
        <w:t>(</w:t>
      </w:r>
      <w:proofErr w:type="spellStart"/>
      <w:r>
        <w:t>pdf_file</w:t>
      </w:r>
      <w:proofErr w:type="spellEnd"/>
      <w:r>
        <w:t xml:space="preserve">, </w:t>
      </w:r>
      <w:proofErr w:type="spellStart"/>
      <w:r>
        <w:t>policy_text</w:t>
      </w:r>
      <w:proofErr w:type="spellEnd"/>
      <w:r>
        <w:t>):</w:t>
      </w:r>
      <w:r>
        <w:br/>
        <w:t xml:space="preserve">    if </w:t>
      </w:r>
      <w:proofErr w:type="spellStart"/>
      <w:r>
        <w:t>pdf_file</w:t>
      </w:r>
      <w:proofErr w:type="spellEnd"/>
      <w:r>
        <w:t xml:space="preserve"> is not None:</w:t>
      </w:r>
      <w:r>
        <w:br/>
        <w:t xml:space="preserve">        content = </w:t>
      </w:r>
      <w:proofErr w:type="spellStart"/>
      <w:r>
        <w:t>extract_text_from_pdf</w:t>
      </w:r>
      <w:proofErr w:type="spellEnd"/>
      <w:r>
        <w:t>(</w:t>
      </w:r>
      <w:proofErr w:type="spellStart"/>
      <w:r>
        <w:t>pdf_file</w:t>
      </w:r>
      <w:proofErr w:type="spellEnd"/>
      <w:r>
        <w:t>)</w:t>
      </w:r>
      <w:r>
        <w:br/>
        <w:t xml:space="preserve">        </w:t>
      </w:r>
      <w:proofErr w:type="spellStart"/>
      <w:r>
        <w:t>summary_prompt</w:t>
      </w:r>
      <w:proofErr w:type="spellEnd"/>
      <w:r>
        <w:t xml:space="preserve"> = </w:t>
      </w:r>
      <w:proofErr w:type="spellStart"/>
      <w:r>
        <w:t>f"Summarize</w:t>
      </w:r>
      <w:proofErr w:type="spellEnd"/>
      <w:r>
        <w:t xml:space="preserve"> the following policy document and extract the most </w:t>
      </w:r>
      <w:r>
        <w:lastRenderedPageBreak/>
        <w:t>important points, key provisions, and implications:\n\n{content}"</w:t>
      </w:r>
      <w:r>
        <w:br/>
        <w:t xml:space="preserve">    else:</w:t>
      </w:r>
      <w:r>
        <w:br/>
        <w:t xml:space="preserve">        </w:t>
      </w:r>
      <w:proofErr w:type="spellStart"/>
      <w:r>
        <w:t>summary_prompt</w:t>
      </w:r>
      <w:proofErr w:type="spellEnd"/>
      <w:r>
        <w:t xml:space="preserve"> = </w:t>
      </w:r>
      <w:proofErr w:type="spellStart"/>
      <w:r>
        <w:t>f"Summarize</w:t>
      </w:r>
      <w:proofErr w:type="spellEnd"/>
      <w:r>
        <w:t xml:space="preserve"> the following policy document and extract the most important points, key provisions, and implications:\n\n{</w:t>
      </w:r>
      <w:proofErr w:type="spellStart"/>
      <w:r>
        <w:t>policy_text</w:t>
      </w:r>
      <w:proofErr w:type="spellEnd"/>
      <w:r>
        <w:t>}"</w:t>
      </w:r>
      <w:r>
        <w:br/>
        <w:t xml:space="preserve">    return </w:t>
      </w:r>
      <w:proofErr w:type="spellStart"/>
      <w:r>
        <w:t>generate_response</w:t>
      </w:r>
      <w:proofErr w:type="spellEnd"/>
      <w:r>
        <w:t>(</w:t>
      </w:r>
      <w:proofErr w:type="spellStart"/>
      <w:r>
        <w:t>summary_prompt</w:t>
      </w:r>
      <w:proofErr w:type="spellEnd"/>
      <w:r>
        <w:t xml:space="preserve">, </w:t>
      </w:r>
      <w:proofErr w:type="spellStart"/>
      <w:r>
        <w:t>max_length</w:t>
      </w:r>
      <w:proofErr w:type="spellEnd"/>
      <w:r>
        <w:t>=1200)</w:t>
      </w:r>
      <w:r>
        <w:br/>
      </w:r>
      <w:r>
        <w:br/>
        <w:t xml:space="preserve"># Create </w:t>
      </w:r>
      <w:proofErr w:type="spellStart"/>
      <w:r>
        <w:t>Gradio</w:t>
      </w:r>
      <w:proofErr w:type="spellEnd"/>
      <w:r>
        <w:t xml:space="preserve"> interface</w:t>
      </w:r>
      <w:r>
        <w:br/>
        <w:t xml:space="preserve">with </w:t>
      </w:r>
      <w:proofErr w:type="spellStart"/>
      <w:r>
        <w:t>gr.Blocks</w:t>
      </w:r>
      <w:proofErr w:type="spellEnd"/>
      <w:r>
        <w:t>() as app:</w:t>
      </w:r>
      <w:r>
        <w:br/>
        <w:t xml:space="preserve">    </w:t>
      </w:r>
      <w:proofErr w:type="spellStart"/>
      <w:r>
        <w:t>gr.Markdown</w:t>
      </w:r>
      <w:proofErr w:type="spellEnd"/>
      <w:r>
        <w:t>("# Eco Assistant &amp; Policy Analyzer")</w:t>
      </w:r>
      <w:r>
        <w:br/>
        <w:t xml:space="preserve">    with </w:t>
      </w:r>
      <w:proofErr w:type="spellStart"/>
      <w:r>
        <w:t>gr.Tabs</w:t>
      </w:r>
      <w:proofErr w:type="spellEnd"/>
      <w:r>
        <w:t>():</w:t>
      </w:r>
      <w:r>
        <w:br/>
        <w:t xml:space="preserve">        with </w:t>
      </w:r>
      <w:proofErr w:type="spellStart"/>
      <w:r>
        <w:t>gr.TabItem</w:t>
      </w:r>
      <w:proofErr w:type="spellEnd"/>
      <w:r>
        <w:t>("Eco Tips Generator"):</w:t>
      </w:r>
      <w:r>
        <w:br/>
        <w:t xml:space="preserve">            with </w:t>
      </w:r>
      <w:proofErr w:type="spellStart"/>
      <w:r>
        <w:t>gr.Row</w:t>
      </w:r>
      <w:proofErr w:type="spellEnd"/>
      <w:r>
        <w:t>():</w:t>
      </w:r>
      <w:r>
        <w:br/>
        <w:t xml:space="preserve">                with </w:t>
      </w:r>
      <w:proofErr w:type="spellStart"/>
      <w:r>
        <w:t>gr.Column</w:t>
      </w:r>
      <w:proofErr w:type="spellEnd"/>
      <w:r>
        <w:t>():</w:t>
      </w:r>
      <w:r>
        <w:br/>
        <w:t xml:space="preserve">                    </w:t>
      </w:r>
      <w:proofErr w:type="spellStart"/>
      <w:r>
        <w:t>keywords_input</w:t>
      </w:r>
      <w:proofErr w:type="spellEnd"/>
      <w:r>
        <w:t xml:space="preserve"> = </w:t>
      </w:r>
      <w:proofErr w:type="spellStart"/>
      <w:r>
        <w:t>gr.Textbox</w:t>
      </w:r>
      <w:proofErr w:type="spellEnd"/>
      <w:r>
        <w:t>(</w:t>
      </w:r>
      <w:r>
        <w:br/>
        <w:t xml:space="preserve">                        label="Environmental Problem/Keywords",</w:t>
      </w:r>
      <w:r>
        <w:br/>
        <w:t xml:space="preserve">                        placeholder="e.g., plastic, solar, water waste, energy saving...",</w:t>
      </w:r>
      <w:r>
        <w:br/>
        <w:t xml:space="preserve">                        lines=3</w:t>
      </w:r>
      <w:r>
        <w:br/>
        <w:t xml:space="preserve">                    )</w:t>
      </w:r>
      <w:r>
        <w:br/>
        <w:t xml:space="preserve">                    </w:t>
      </w:r>
      <w:proofErr w:type="spellStart"/>
      <w:r>
        <w:t>generate_tips_btn</w:t>
      </w:r>
      <w:proofErr w:type="spellEnd"/>
      <w:r>
        <w:t xml:space="preserve"> = </w:t>
      </w:r>
      <w:proofErr w:type="spellStart"/>
      <w:r>
        <w:t>gr.Button</w:t>
      </w:r>
      <w:proofErr w:type="spellEnd"/>
      <w:r>
        <w:t>("Generate Eco Tips")</w:t>
      </w:r>
      <w:r>
        <w:br/>
        <w:t xml:space="preserve">                with </w:t>
      </w:r>
      <w:proofErr w:type="spellStart"/>
      <w:r>
        <w:t>gr.Column</w:t>
      </w:r>
      <w:proofErr w:type="spellEnd"/>
      <w:r>
        <w:t>():</w:t>
      </w:r>
      <w:r>
        <w:br/>
        <w:t xml:space="preserve">                    </w:t>
      </w:r>
      <w:proofErr w:type="spellStart"/>
      <w:r>
        <w:t>tips_output</w:t>
      </w:r>
      <w:proofErr w:type="spellEnd"/>
      <w:r>
        <w:t xml:space="preserve"> = </w:t>
      </w:r>
      <w:proofErr w:type="spellStart"/>
      <w:r>
        <w:t>gr.Textbox</w:t>
      </w:r>
      <w:proofErr w:type="spellEnd"/>
      <w:r>
        <w:t>(label="Sustainable Living Tips", lines=15)</w:t>
      </w:r>
      <w:r>
        <w:br/>
        <w:t xml:space="preserve">                    </w:t>
      </w:r>
      <w:proofErr w:type="spellStart"/>
      <w:r>
        <w:t>generate_tips_btn.click</w:t>
      </w:r>
      <w:proofErr w:type="spellEnd"/>
      <w:r>
        <w:t>(</w:t>
      </w:r>
      <w:proofErr w:type="spellStart"/>
      <w:r>
        <w:t>eco_tips_generator</w:t>
      </w:r>
      <w:proofErr w:type="spellEnd"/>
      <w:r>
        <w:t>, inputs=</w:t>
      </w:r>
      <w:proofErr w:type="spellStart"/>
      <w:r>
        <w:t>keywords_input</w:t>
      </w:r>
      <w:proofErr w:type="spellEnd"/>
      <w:r>
        <w:t>, outputs=</w:t>
      </w:r>
      <w:proofErr w:type="spellStart"/>
      <w:r>
        <w:t>tips_output</w:t>
      </w:r>
      <w:proofErr w:type="spellEnd"/>
      <w:r>
        <w:t>)</w:t>
      </w:r>
      <w:r>
        <w:br/>
        <w:t xml:space="preserve">        with </w:t>
      </w:r>
      <w:proofErr w:type="spellStart"/>
      <w:r>
        <w:t>gr.TabItem</w:t>
      </w:r>
      <w:proofErr w:type="spellEnd"/>
      <w:r>
        <w:t>("Policy Summarization"):</w:t>
      </w:r>
      <w:r>
        <w:br/>
        <w:t xml:space="preserve">            with </w:t>
      </w:r>
      <w:proofErr w:type="spellStart"/>
      <w:r>
        <w:t>gr.Row</w:t>
      </w:r>
      <w:proofErr w:type="spellEnd"/>
      <w:r>
        <w:t>():</w:t>
      </w:r>
      <w:r>
        <w:br/>
        <w:t xml:space="preserve">                with </w:t>
      </w:r>
      <w:proofErr w:type="spellStart"/>
      <w:r>
        <w:t>gr.Column</w:t>
      </w:r>
      <w:proofErr w:type="spellEnd"/>
      <w:r>
        <w:t>():</w:t>
      </w:r>
      <w:r>
        <w:br/>
        <w:t xml:space="preserve">                    </w:t>
      </w:r>
      <w:proofErr w:type="spellStart"/>
      <w:r>
        <w:t>pdf_upload</w:t>
      </w:r>
      <w:proofErr w:type="spellEnd"/>
      <w:r>
        <w:t xml:space="preserve"> = </w:t>
      </w:r>
      <w:proofErr w:type="spellStart"/>
      <w:r>
        <w:t>gr.File</w:t>
      </w:r>
      <w:proofErr w:type="spellEnd"/>
      <w:r>
        <w:t xml:space="preserve">(label="Upload Policy PDF", </w:t>
      </w:r>
      <w:proofErr w:type="spellStart"/>
      <w:r>
        <w:t>file_types</w:t>
      </w:r>
      <w:proofErr w:type="spellEnd"/>
      <w:r>
        <w:t>=[".pdf"])</w:t>
      </w:r>
      <w:r>
        <w:br/>
        <w:t xml:space="preserve">                    </w:t>
      </w:r>
      <w:proofErr w:type="spellStart"/>
      <w:r>
        <w:t>policy_text_input</w:t>
      </w:r>
      <w:proofErr w:type="spellEnd"/>
      <w:r>
        <w:t xml:space="preserve"> = </w:t>
      </w:r>
      <w:proofErr w:type="spellStart"/>
      <w:r>
        <w:t>gr.Textbox</w:t>
      </w:r>
      <w:proofErr w:type="spellEnd"/>
      <w:r>
        <w:t>(</w:t>
      </w:r>
      <w:r>
        <w:br/>
        <w:t xml:space="preserve">                        label="Or paste policy text here",</w:t>
      </w:r>
      <w:r>
        <w:br/>
        <w:t xml:space="preserve">                        placeholder="Paste policy document text...",</w:t>
      </w:r>
      <w:r>
        <w:br/>
        <w:t xml:space="preserve">                        lines=5</w:t>
      </w:r>
      <w:r>
        <w:br/>
        <w:t xml:space="preserve">                    )</w:t>
      </w:r>
      <w:r>
        <w:br/>
        <w:t xml:space="preserve">                    </w:t>
      </w:r>
      <w:proofErr w:type="spellStart"/>
      <w:r>
        <w:t>summarize_btn</w:t>
      </w:r>
      <w:proofErr w:type="spellEnd"/>
      <w:r>
        <w:t xml:space="preserve"> = </w:t>
      </w:r>
      <w:proofErr w:type="spellStart"/>
      <w:r>
        <w:t>gr.Button</w:t>
      </w:r>
      <w:proofErr w:type="spellEnd"/>
      <w:r>
        <w:t>("Summarize Policy")</w:t>
      </w:r>
      <w:r>
        <w:br/>
        <w:t xml:space="preserve">                with </w:t>
      </w:r>
      <w:proofErr w:type="spellStart"/>
      <w:r>
        <w:t>gr.Column</w:t>
      </w:r>
      <w:proofErr w:type="spellEnd"/>
      <w:r>
        <w:t>():</w:t>
      </w:r>
      <w:r>
        <w:br/>
        <w:t xml:space="preserve">                    </w:t>
      </w:r>
      <w:proofErr w:type="spellStart"/>
      <w:r>
        <w:t>summary_output</w:t>
      </w:r>
      <w:proofErr w:type="spellEnd"/>
      <w:r>
        <w:t xml:space="preserve"> = </w:t>
      </w:r>
      <w:proofErr w:type="spellStart"/>
      <w:r>
        <w:t>gr.Textbox</w:t>
      </w:r>
      <w:proofErr w:type="spellEnd"/>
      <w:r>
        <w:t>(label="Policy Summary &amp; Key Points", lines=20)</w:t>
      </w:r>
      <w:r>
        <w:br/>
        <w:t xml:space="preserve">                    </w:t>
      </w:r>
      <w:proofErr w:type="spellStart"/>
      <w:r>
        <w:t>summarize_btn.click</w:t>
      </w:r>
      <w:proofErr w:type="spellEnd"/>
      <w:r>
        <w:t>(</w:t>
      </w:r>
      <w:proofErr w:type="spellStart"/>
      <w:r>
        <w:t>policy_summarization</w:t>
      </w:r>
      <w:proofErr w:type="spellEnd"/>
      <w:r>
        <w:t>, inputs=[</w:t>
      </w:r>
      <w:proofErr w:type="spellStart"/>
      <w:r>
        <w:t>pdf_upload</w:t>
      </w:r>
      <w:proofErr w:type="spellEnd"/>
      <w:r>
        <w:t xml:space="preserve">, </w:t>
      </w:r>
      <w:proofErr w:type="spellStart"/>
      <w:r>
        <w:t>policy_text_input</w:t>
      </w:r>
      <w:proofErr w:type="spellEnd"/>
      <w:r>
        <w:t>], outputs=</w:t>
      </w:r>
      <w:proofErr w:type="spellStart"/>
      <w:r>
        <w:t>summary_output</w:t>
      </w:r>
      <w:proofErr w:type="spellEnd"/>
      <w:r>
        <w:t>)</w:t>
      </w:r>
      <w:r>
        <w:br/>
      </w:r>
      <w:r>
        <w:br/>
      </w:r>
      <w:proofErr w:type="spellStart"/>
      <w:r>
        <w:t>app.launch</w:t>
      </w:r>
      <w:proofErr w:type="spellEnd"/>
      <w:r>
        <w:t>(share=True)</w:t>
      </w:r>
      <w:r>
        <w:br/>
      </w:r>
    </w:p>
    <w:p w14:paraId="61540AFA" w14:textId="744E25EF" w:rsidR="000D229D" w:rsidRDefault="000D229D" w:rsidP="000D229D">
      <w:pPr>
        <w:pStyle w:val="Heading1"/>
      </w:pPr>
      <w:r>
        <w:lastRenderedPageBreak/>
        <w:t>OUTPUT</w:t>
      </w:r>
      <w:r>
        <w:t>:</w:t>
      </w:r>
    </w:p>
    <w:p w14:paraId="3CF6C0ED" w14:textId="035C5B0F" w:rsidR="000D229D" w:rsidRPr="000D229D" w:rsidRDefault="00A97BC5" w:rsidP="000D229D">
      <w:r w:rsidRPr="00A97BC5">
        <w:drawing>
          <wp:inline distT="0" distB="0" distL="0" distR="0" wp14:anchorId="091DFA70" wp14:editId="3957B918">
            <wp:extent cx="5486400" cy="2087245"/>
            <wp:effectExtent l="0" t="0" r="0" b="8255"/>
            <wp:docPr id="152183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38784" name="Picture 1" descr="A screenshot of a computer&#10;&#10;AI-generated content may be incorrect."/>
                    <pic:cNvPicPr/>
                  </pic:nvPicPr>
                  <pic:blipFill>
                    <a:blip r:embed="rId7"/>
                    <a:stretch>
                      <a:fillRect/>
                    </a:stretch>
                  </pic:blipFill>
                  <pic:spPr>
                    <a:xfrm>
                      <a:off x="0" y="0"/>
                      <a:ext cx="5486400" cy="2087245"/>
                    </a:xfrm>
                    <a:prstGeom prst="rect">
                      <a:avLst/>
                    </a:prstGeom>
                  </pic:spPr>
                </pic:pic>
              </a:graphicData>
            </a:graphic>
          </wp:inline>
        </w:drawing>
      </w:r>
    </w:p>
    <w:p w14:paraId="3B01AE33" w14:textId="77777777" w:rsidR="000D229D" w:rsidRDefault="000D229D" w:rsidP="000D229D">
      <w:pPr>
        <w:pStyle w:val="Heading1"/>
      </w:pPr>
      <w:r>
        <w:t>FUTURE ENHANCEMENTS:</w:t>
      </w:r>
    </w:p>
    <w:p w14:paraId="01502706" w14:textId="77777777" w:rsidR="007F2B69" w:rsidRDefault="00000000">
      <w:pPr>
        <w:pStyle w:val="ListBullet"/>
      </w:pPr>
      <w:r>
        <w:t>Multi-language Support</w:t>
      </w:r>
    </w:p>
    <w:p w14:paraId="7AF5C22E" w14:textId="77777777" w:rsidR="007F2B69" w:rsidRDefault="00000000">
      <w:pPr>
        <w:pStyle w:val="ListBullet"/>
      </w:pPr>
      <w:r>
        <w:t>Advanced Summarization (short + detailed, named entities)</w:t>
      </w:r>
    </w:p>
    <w:p w14:paraId="412756F9" w14:textId="77777777" w:rsidR="007F2B69" w:rsidRDefault="00000000">
      <w:pPr>
        <w:pStyle w:val="ListBullet"/>
      </w:pPr>
      <w:r>
        <w:t>Contextual Eco Tips (region, climate, sector-based)</w:t>
      </w:r>
    </w:p>
    <w:p w14:paraId="1D406201" w14:textId="77777777" w:rsidR="007F2B69" w:rsidRDefault="00000000">
      <w:pPr>
        <w:pStyle w:val="ListBullet"/>
      </w:pPr>
      <w:r>
        <w:t>Report Generation with charts and visuals</w:t>
      </w:r>
    </w:p>
    <w:p w14:paraId="49FC8825" w14:textId="77777777" w:rsidR="007F2B69" w:rsidRDefault="00000000">
      <w:pPr>
        <w:pStyle w:val="ListBullet"/>
      </w:pPr>
      <w:r>
        <w:t>Database/Vector Store Integration (Pinecone, FAISS, Weaviate)</w:t>
      </w:r>
    </w:p>
    <w:p w14:paraId="77FFCDBA" w14:textId="77777777" w:rsidR="007F2B69" w:rsidRDefault="00000000">
      <w:pPr>
        <w:pStyle w:val="ListBullet"/>
      </w:pPr>
      <w:r>
        <w:t>Watsonx Granite API integration</w:t>
      </w:r>
    </w:p>
    <w:p w14:paraId="2B84540E" w14:textId="77777777" w:rsidR="007F2B69" w:rsidRDefault="00000000">
      <w:pPr>
        <w:pStyle w:val="ListBullet"/>
      </w:pPr>
      <w:r>
        <w:t>External APIs for sustainability datasets</w:t>
      </w:r>
    </w:p>
    <w:p w14:paraId="0E995DC1" w14:textId="77777777" w:rsidR="007F2B69" w:rsidRDefault="00000000">
      <w:pPr>
        <w:pStyle w:val="ListBullet"/>
      </w:pPr>
      <w:r>
        <w:t>Interactive Dashboard with charts &amp; comparisons</w:t>
      </w:r>
    </w:p>
    <w:p w14:paraId="2CAE5F39" w14:textId="77777777" w:rsidR="007F2B69" w:rsidRDefault="00000000">
      <w:pPr>
        <w:pStyle w:val="ListBullet"/>
      </w:pPr>
      <w:r>
        <w:t>Authentication &amp; Role-based access</w:t>
      </w:r>
    </w:p>
    <w:p w14:paraId="3887EAB2" w14:textId="77777777" w:rsidR="007F2B69" w:rsidRDefault="00000000">
      <w:pPr>
        <w:pStyle w:val="ListBullet"/>
      </w:pPr>
      <w:r>
        <w:t>Mobile-Friendly UI</w:t>
      </w:r>
    </w:p>
    <w:p w14:paraId="51437219" w14:textId="77777777" w:rsidR="007F2B69" w:rsidRDefault="00000000">
      <w:pPr>
        <w:pStyle w:val="ListBullet"/>
      </w:pPr>
      <w:r>
        <w:t>Cloud Deployment (AWS/GCP/Azure)</w:t>
      </w:r>
    </w:p>
    <w:p w14:paraId="237D1535" w14:textId="77777777" w:rsidR="007F2B69" w:rsidRDefault="00000000">
      <w:pPr>
        <w:pStyle w:val="ListBullet"/>
      </w:pPr>
      <w:r>
        <w:t>CI/CD pipeline with Docker/Kubernetes</w:t>
      </w:r>
    </w:p>
    <w:p w14:paraId="10A349DB" w14:textId="77777777" w:rsidR="007F2B69" w:rsidRDefault="00000000">
      <w:pPr>
        <w:pStyle w:val="ListBullet"/>
      </w:pPr>
      <w:r>
        <w:t>Offline Mode for local inference</w:t>
      </w:r>
    </w:p>
    <w:p w14:paraId="6355017E" w14:textId="77777777" w:rsidR="007F2B69" w:rsidRDefault="00000000">
      <w:pPr>
        <w:pStyle w:val="Heading1"/>
      </w:pPr>
      <w:r>
        <w:t>CONCLUSION:</w:t>
      </w:r>
    </w:p>
    <w:p w14:paraId="2A5DEB68" w14:textId="39481A3A" w:rsidR="007F2B69" w:rsidRDefault="00000000" w:rsidP="000D229D">
      <w:r>
        <w:t xml:space="preserve">The  Smart City </w:t>
      </w:r>
      <w:r w:rsidR="00522456">
        <w:t xml:space="preserve">AI </w:t>
      </w:r>
      <w:r>
        <w:t>Assistant demonstrates how AI and IBM Granite LLM can enhance sustainable governance through eco-friendly recommendations, real-time citizen engagement, anomaly detection, forecasting, and policy summarization. By bridging citizens, governments, and technology, this project ensures smarter, greener, and more resilient cities.</w:t>
      </w:r>
    </w:p>
    <w:sectPr w:rsidR="007F2B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9178201">
    <w:abstractNumId w:val="8"/>
  </w:num>
  <w:num w:numId="2" w16cid:durableId="1628123535">
    <w:abstractNumId w:val="6"/>
  </w:num>
  <w:num w:numId="3" w16cid:durableId="1061054761">
    <w:abstractNumId w:val="5"/>
  </w:num>
  <w:num w:numId="4" w16cid:durableId="1767840812">
    <w:abstractNumId w:val="4"/>
  </w:num>
  <w:num w:numId="5" w16cid:durableId="1329334145">
    <w:abstractNumId w:val="7"/>
  </w:num>
  <w:num w:numId="6" w16cid:durableId="400100808">
    <w:abstractNumId w:val="3"/>
  </w:num>
  <w:num w:numId="7" w16cid:durableId="315687196">
    <w:abstractNumId w:val="2"/>
  </w:num>
  <w:num w:numId="8" w16cid:durableId="1467551534">
    <w:abstractNumId w:val="1"/>
  </w:num>
  <w:num w:numId="9" w16cid:durableId="117237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29D"/>
    <w:rsid w:val="0015074B"/>
    <w:rsid w:val="001F4AD2"/>
    <w:rsid w:val="0029639D"/>
    <w:rsid w:val="00326F90"/>
    <w:rsid w:val="00522456"/>
    <w:rsid w:val="00593FF1"/>
    <w:rsid w:val="007F2B69"/>
    <w:rsid w:val="00885853"/>
    <w:rsid w:val="008A1D57"/>
    <w:rsid w:val="00A97BC5"/>
    <w:rsid w:val="00AA1D8D"/>
    <w:rsid w:val="00B47730"/>
    <w:rsid w:val="00CB0664"/>
    <w:rsid w:val="00F42D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E2FCD"/>
  <w14:defaultImageDpi w14:val="300"/>
  <w15:docId w15:val="{5AC49475-54E0-446D-B2A9-FBCD041E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Giridharan D</cp:lastModifiedBy>
  <cp:revision>2</cp:revision>
  <dcterms:created xsi:type="dcterms:W3CDTF">2025-09-18T15:24:00Z</dcterms:created>
  <dcterms:modified xsi:type="dcterms:W3CDTF">2025-09-18T15:24:00Z</dcterms:modified>
  <cp:category/>
</cp:coreProperties>
</file>